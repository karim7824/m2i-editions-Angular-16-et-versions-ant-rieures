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Définition d'un composant Angular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