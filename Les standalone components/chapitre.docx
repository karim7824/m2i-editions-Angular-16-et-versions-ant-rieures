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standalone components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