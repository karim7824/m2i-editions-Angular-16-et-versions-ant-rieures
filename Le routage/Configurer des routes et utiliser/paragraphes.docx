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Configurer des routes et utiliser les directives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