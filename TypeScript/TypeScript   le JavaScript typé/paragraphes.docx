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TypeScript   le JavaScript typé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