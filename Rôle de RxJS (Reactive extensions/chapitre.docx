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Rôle de RxJS (Reactive extensions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