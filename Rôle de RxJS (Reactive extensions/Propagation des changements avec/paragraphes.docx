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Propagation des changements avec RxJS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