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Présentation des flux de données asynchrones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