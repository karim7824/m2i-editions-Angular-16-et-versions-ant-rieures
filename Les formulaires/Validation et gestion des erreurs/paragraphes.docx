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Validation et gestion des erreurs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