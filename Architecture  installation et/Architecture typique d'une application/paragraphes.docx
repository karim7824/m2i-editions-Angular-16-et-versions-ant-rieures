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Architecture typique d'une application Angular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