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 d'un code simple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