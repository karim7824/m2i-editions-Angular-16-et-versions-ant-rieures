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 installation 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