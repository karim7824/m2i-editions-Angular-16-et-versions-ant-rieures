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Utilisation des pipes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