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Utiliser l'interpolation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