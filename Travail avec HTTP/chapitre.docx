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Travail avec HTTP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