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Communication avec une API en asynchrone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