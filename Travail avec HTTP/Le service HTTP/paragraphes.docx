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Le service HTTP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