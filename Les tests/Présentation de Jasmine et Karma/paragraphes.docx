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de Jasmine et Karma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