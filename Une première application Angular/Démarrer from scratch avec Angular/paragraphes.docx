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Démarrer from scratch avec Angular CLI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