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Une première application Angular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