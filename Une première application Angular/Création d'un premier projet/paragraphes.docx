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Création d'un premier projet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